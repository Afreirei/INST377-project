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Developer Manual – Sunny Days App</w:t>
      </w:r>
    </w:p>
    <w:p>
      <w:pPr>
        <w:pStyle w:val="Heading2"/>
      </w:pPr>
      <w:r>
        <w:t>🛠️ How to Install the Application and All Dependencies</w:t>
      </w:r>
    </w:p>
    <w:p>
      <w:r>
        <w:t>1. Clone the repository to your local environment:</w:t>
      </w:r>
    </w:p>
    <w:p>
      <w:r>
        <w:t>git clone https://github.com/YOUR_USERNAME/sunny-days.git</w:t>
      </w:r>
    </w:p>
    <w:p>
      <w:r>
        <w:t>cd sunny-days</w:t>
      </w:r>
    </w:p>
    <w:p/>
    <w:p>
      <w:r>
        <w:t>2. This project is a static web app. It doesn’t require Node.js or any backend server to run. All dependencies are loaded via CDN, including:</w:t>
      </w:r>
    </w:p>
    <w:p>
      <w:r>
        <w:t>- FullCalendar</w:t>
      </w:r>
    </w:p>
    <w:p>
      <w:r>
        <w:t>- Day.js</w:t>
      </w:r>
    </w:p>
    <w:p>
      <w:r>
        <w:t>- Supabase JavaScript client</w:t>
      </w:r>
    </w:p>
    <w:p/>
    <w:p>
      <w:r>
        <w:t>3. If you plan to scale or modularize the code (e.g., using Webpack, React, or Vite), initialize the project with:</w:t>
      </w:r>
    </w:p>
    <w:p>
      <w:r>
        <w:t>npm init -y</w:t>
      </w:r>
    </w:p>
    <w:p/>
    <w:p>
      <w:r>
        <w:t>4. No installation is required for API access — keys and configuration are embedded in the client-side script.</w:t>
      </w:r>
    </w:p>
    <w:p>
      <w:pPr>
        <w:pStyle w:val="Heading2"/>
      </w:pPr>
      <w:r>
        <w:t>🚀 How to Run the Application on a Server</w:t>
      </w:r>
    </w:p>
    <w:p>
      <w:r>
        <w:t>A. Locally (for testing):</w:t>
      </w:r>
    </w:p>
    <w:p>
      <w:r>
        <w:t>- Open index.html directly in your browser. It will fetch weather and event data automatically.</w:t>
      </w:r>
    </w:p>
    <w:p/>
    <w:p>
      <w:r>
        <w:t>B. Deployment (e.g., Vercel):</w:t>
      </w:r>
    </w:p>
    <w:p>
      <w:r>
        <w:t>- Push your repository to GitHub.</w:t>
      </w:r>
    </w:p>
    <w:p>
      <w:r>
        <w:t>- Connect it to https://vercel.com and import the repository.</w:t>
      </w:r>
    </w:p>
    <w:p>
      <w:r>
        <w:t>- Set the deployment root to / and build output to public (or default settings).</w:t>
      </w:r>
    </w:p>
    <w:p>
      <w:r>
        <w:t>- That’s it — the app will be live and responsive.</w:t>
      </w:r>
    </w:p>
    <w:p>
      <w:pPr>
        <w:pStyle w:val="Heading2"/>
      </w:pPr>
      <w:r>
        <w:t>🧪 How to Run Tests</w:t>
      </w:r>
    </w:p>
    <w:p>
      <w:r>
        <w:t>This project does not include automated testing. Manual QA steps are:</w:t>
      </w:r>
    </w:p>
    <w:p/>
    <w:p>
      <w:r>
        <w:t>- Add an event using the New Event form → check for confirmation.</w:t>
      </w:r>
    </w:p>
    <w:p>
      <w:r>
        <w:t>- Refresh the Home page → verify event persists and appears in the calendar.</w:t>
      </w:r>
    </w:p>
    <w:p>
      <w:r>
        <w:t>- Switch between pages (Home, New Event, About) → verify animations and transitions.</w:t>
      </w:r>
    </w:p>
    <w:p>
      <w:r>
        <w:t>- Deny location permissions → check fallback or error handling for weather display.</w:t>
      </w:r>
    </w:p>
    <w:p>
      <w:pPr>
        <w:pStyle w:val="Heading2"/>
      </w:pPr>
      <w:r>
        <w:t>📡 API Usage – GET and POST</w:t>
      </w:r>
    </w:p>
    <w:p>
      <w:r>
        <w:t>The application uses two APIs:</w:t>
      </w:r>
    </w:p>
    <w:p/>
    <w:p>
      <w:r>
        <w:t>1. Supabase (custom backend)</w:t>
      </w:r>
    </w:p>
    <w:p>
      <w:r>
        <w:t>- GET:</w:t>
      </w:r>
    </w:p>
    <w:p>
      <w:r>
        <w:t>supabase.from('events').select('*');</w:t>
      </w:r>
    </w:p>
    <w:p/>
    <w:p>
      <w:r>
        <w:t>- POST:</w:t>
      </w:r>
    </w:p>
    <w:p>
      <w:r>
        <w:t>supabase.from('events').insert([ { name, start_time, end_time } ]);</w:t>
      </w:r>
    </w:p>
    <w:p/>
    <w:p>
      <w:r>
        <w:t>2. Open-Meteo (public weather forecast API)</w:t>
      </w:r>
    </w:p>
    <w:p>
      <w:r>
        <w:t>- GET daily forecast:</w:t>
      </w:r>
    </w:p>
    <w:p>
      <w:r>
        <w:t>https://api.open-meteo.com/v1/forecast?latitude=...&amp;longitude=...&amp;daily=temperature_2m_max,weathercode...</w:t>
      </w:r>
    </w:p>
    <w:p>
      <w:r>
        <w:t>- GET hourly temperature:</w:t>
      </w:r>
    </w:p>
    <w:p>
      <w:r>
        <w:t>Used to display current weather upon loading.</w:t>
      </w:r>
    </w:p>
    <w:p/>
    <w:p>
      <w:r>
        <w:t>These are handled using fetch() in the front end.</w:t>
      </w:r>
    </w:p>
    <w:p>
      <w:pPr>
        <w:pStyle w:val="Heading2"/>
      </w:pPr>
      <w:r>
        <w:t>🐛 Known Bugs and Roadmap</w:t>
      </w:r>
    </w:p>
    <w:p>
      <w:r>
        <w:t>Known Issues:</w:t>
      </w:r>
    </w:p>
    <w:p>
      <w:r>
        <w:t>- Requires browser geolocation permission.</w:t>
      </w:r>
    </w:p>
    <w:p>
      <w:r>
        <w:t>- Calendar view doesn’t support editing or deleting events.</w:t>
      </w:r>
    </w:p>
    <w:p>
      <w:r>
        <w:t>- No mobile responsiveness or touch optimization.</w:t>
      </w:r>
    </w:p>
    <w:p>
      <w:r>
        <w:t>- No authentication or user-specific calendars.</w:t>
      </w:r>
    </w:p>
    <w:p/>
    <w:p>
      <w:r>
        <w:t>Future Roadmap:</w:t>
      </w:r>
    </w:p>
    <w:p>
      <w:r>
        <w:t>- Add user accounts via Supabase Auth</w:t>
      </w:r>
    </w:p>
    <w:p>
      <w:r>
        <w:t>- Mobile-friendly layout using Flexbox/Grid media queries</w:t>
      </w:r>
    </w:p>
    <w:p>
      <w:r>
        <w:t>- Drag-and-drop event editing</w:t>
      </w:r>
    </w:p>
    <w:p>
      <w:r>
        <w:t>- Notification system for weather warnings</w:t>
      </w:r>
    </w:p>
    <w:p>
      <w:r>
        <w:t>- React or Vue component migration</w:t>
      </w:r>
    </w:p>
    <w:p>
      <w:pPr>
        <w:pStyle w:val="Heading2"/>
      </w:pPr>
      <w:r>
        <w:t>📁 Documentation Notes</w:t>
      </w:r>
    </w:p>
    <w:p>
      <w:r>
        <w:t>- All application logic currently lives in index.html.</w:t>
      </w:r>
    </w:p>
    <w:p>
      <w:r>
        <w:t>- You may modularize into separate .js and .css files as needed.</w:t>
      </w:r>
    </w:p>
    <w:p>
      <w:r>
        <w:t>- Store this README in the root of your project repository.</w:t>
      </w:r>
    </w:p>
    <w:p>
      <w:r>
        <w:t>- Supabase credentials are stored in the frontend. If needed, migrate to a secure backend or environment variable system for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